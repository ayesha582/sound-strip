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Push Your Local Project to GitHub</w:t>
      </w:r>
    </w:p>
    <w:p>
      <w:pPr>
        <w:pStyle w:val="Heading2"/>
      </w:pPr>
      <w:r>
        <w:t>Step 1: Prepare Your Local Repository</w:t>
      </w:r>
    </w:p>
    <w:p>
      <w:r>
        <w:br/>
        <w:t>1. Open the terminal in VSCode.</w:t>
        <w:br/>
        <w:t>2. Navigate to your `NewSoundStrips` folder:</w:t>
        <w:br/>
        <w:t xml:space="preserve">   ```bash</w:t>
        <w:br/>
        <w:t xml:space="preserve">   cd /path/to/NewSoundStrips</w:t>
        <w:br/>
        <w:t xml:space="preserve">   ```</w:t>
        <w:br/>
        <w:t xml:space="preserve">   Replace `/path/to/` with the actual path where your folder is stored.</w:t>
        <w:br/>
        <w:t>3. Initialize Git:</w:t>
        <w:br/>
        <w:t xml:space="preserve">   ```bash</w:t>
        <w:br/>
        <w:t xml:space="preserve">   git init</w:t>
        <w:br/>
        <w:t xml:space="preserve">   ```</w:t>
        <w:br/>
        <w:t xml:space="preserve">   This creates a `.git` folder and marks the directory as a Git repository.</w:t>
        <w:br/>
        <w:t>4. Create the main branch:</w:t>
        <w:br/>
        <w:t xml:space="preserve">   ```bash</w:t>
        <w:br/>
        <w:t xml:space="preserve">   git branch -M main</w:t>
        <w:br/>
        <w:t xml:space="preserve">   ```</w:t>
        <w:br/>
      </w:r>
    </w:p>
    <w:p>
      <w:pPr>
        <w:pStyle w:val="Heading2"/>
      </w:pPr>
      <w:r>
        <w:t>Step 2: Link to Your GitHub Repository</w:t>
      </w:r>
    </w:p>
    <w:p>
      <w:r>
        <w:br/>
        <w:t>1. Go to your GitHub account.</w:t>
        <w:br/>
        <w:t>2. Create a new repository called **Soundstrips** (if you haven't already done so).</w:t>
        <w:br/>
        <w:t>3. Copy the repository URL (e.g., `https://github.com/yourusername/Soundstrips.git`).</w:t>
        <w:br/>
        <w:t>4. Link your local repository to the GitHub repository:</w:t>
        <w:br/>
        <w:t xml:space="preserve">   ```bash</w:t>
        <w:br/>
        <w:t xml:space="preserve">   git remote add origin https://github.com/yourusername/Soundstrips.git</w:t>
        <w:br/>
        <w:t xml:space="preserve">   ```</w:t>
        <w:br/>
      </w:r>
    </w:p>
    <w:p>
      <w:pPr>
        <w:pStyle w:val="Heading2"/>
      </w:pPr>
      <w:r>
        <w:t>Step 3: Add and Commit Your Files</w:t>
      </w:r>
    </w:p>
    <w:p>
      <w:r>
        <w:br/>
        <w:t>1. Stage all files in the `NewSoundStrips` folder:</w:t>
        <w:br/>
        <w:t xml:space="preserve">   ```bash</w:t>
        <w:br/>
        <w:t xml:space="preserve">   git add .</w:t>
        <w:br/>
        <w:t xml:space="preserve">   ```</w:t>
        <w:br/>
        <w:t>2. Commit the staged files:</w:t>
        <w:br/>
        <w:t xml:space="preserve">   ```bash</w:t>
        <w:br/>
        <w:t xml:space="preserve">   git commit -m "Initial commit with index.html and sketch.js"</w:t>
        <w:br/>
        <w:t xml:space="preserve">   ```</w:t>
        <w:br/>
      </w:r>
    </w:p>
    <w:p>
      <w:pPr>
        <w:pStyle w:val="Heading2"/>
      </w:pPr>
      <w:r>
        <w:t>Step 4: Push Your Files to GitHub</w:t>
      </w:r>
    </w:p>
    <w:p>
      <w:r>
        <w:br/>
        <w:t>1. Push your files to GitHub:</w:t>
        <w:br/>
        <w:t xml:space="preserve">   ```bash</w:t>
        <w:br/>
        <w:t xml:space="preserve">   git push -u origin main</w:t>
        <w:br/>
        <w:t xml:space="preserve">   ```</w:t>
        <w:br/>
      </w:r>
    </w:p>
    <w:p>
      <w:pPr>
        <w:pStyle w:val="Heading2"/>
      </w:pPr>
      <w:r>
        <w:t>Step 5: Verify on GitHub</w:t>
      </w:r>
    </w:p>
    <w:p>
      <w:r>
        <w:br/>
        <w:t>1. Go to your GitHub repository (`Soundstrips`) in your browser.</w:t>
        <w:br/>
        <w:t>2. Refresh the page. You should now see your `index.html` and `sketch.js` files uploaded.</w:t>
        <w:br/>
      </w:r>
    </w:p>
    <w:p>
      <w:pPr>
        <w:pStyle w:val="Heading2"/>
      </w:pPr>
      <w:r>
        <w:t>Common Issues and Fixes</w:t>
      </w:r>
    </w:p>
    <w:p>
      <w:r>
        <w:br/>
        <w:t xml:space="preserve">- **Authentication Issues**: If Git asks for login credentials, use your GitHub username and a </w:t>
        <w:br/>
        <w:t xml:space="preserve">  [personal access token](https://docs.github.com/en/authentication/keeping-your-account-and-data-secure/creating-a-personal-access-token).</w:t>
        <w:br/>
        <w:t>- **Error Messages**: Let me know if any errors come up during these steps!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